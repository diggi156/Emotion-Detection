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Emotion Detection Using AI</w:t>
      </w:r>
    </w:p>
    <w:p>
      <w:pPr>
        <w:pStyle w:val="Heading1"/>
      </w:pPr>
      <w:r>
        <w:t>Project Title</w:t>
      </w:r>
    </w:p>
    <w:p>
      <w:r>
        <w:t>Emotion Detection Using AI and Deep Learning</w:t>
      </w:r>
    </w:p>
    <w:p>
      <w:pPr>
        <w:pStyle w:val="Heading1"/>
      </w:pPr>
      <w:r>
        <w:t>Objective</w:t>
      </w:r>
    </w:p>
    <w:p>
      <w:r>
        <w:t>To develop a real-time system capable of detecting human emotions from facial expressions using a webcam, leveraging deep learning and computer vision techniques.</w:t>
      </w:r>
    </w:p>
    <w:p>
      <w:pPr>
        <w:pStyle w:val="Heading1"/>
      </w:pPr>
      <w:r>
        <w:t>Tools &amp; Technologies Used</w:t>
      </w:r>
    </w:p>
    <w:p>
      <w:r>
        <w:t>- Programming Language: Python</w:t>
      </w:r>
    </w:p>
    <w:p>
      <w:r>
        <w:t>- Libraries: TensorFlow, Keras, OpenCV, NumPy</w:t>
      </w:r>
    </w:p>
    <w:p>
      <w:r>
        <w:t>- Pretrained Model: Mini-XCEPTION (trained on FER-2013 dataset)</w:t>
      </w:r>
    </w:p>
    <w:p>
      <w:r>
        <w:t>- IDE/Platform: Anaconda, Jupyter Notebook / Command Line Interface</w:t>
      </w:r>
    </w:p>
    <w:p>
      <w:pPr>
        <w:pStyle w:val="Heading1"/>
      </w:pPr>
      <w:r>
        <w:t>Methodology</w:t>
      </w:r>
    </w:p>
    <w:p>
      <w:r>
        <w:t>1. Load a pre-trained Convolutional Neural Network (CNN) model trained on the FER-2013 emotion dataset.</w:t>
      </w:r>
    </w:p>
    <w:p>
      <w:r>
        <w:t>2. Capture video frames in real-time using OpenCV.</w:t>
      </w:r>
    </w:p>
    <w:p>
      <w:r>
        <w:t>3. Detect faces in each frame using Haar cascade classifier.</w:t>
      </w:r>
    </w:p>
    <w:p>
      <w:r>
        <w:t>4. Preprocess the face (resize to 48x48, grayscale normalization).</w:t>
      </w:r>
    </w:p>
    <w:p>
      <w:r>
        <w:t>5. Predict the emotion using the CNN model.</w:t>
      </w:r>
    </w:p>
    <w:p>
      <w:r>
        <w:t>6. Display the result on the video feed with bounding boxes and emotion labels.</w:t>
      </w:r>
    </w:p>
    <w:p>
      <w:pPr>
        <w:pStyle w:val="Heading1"/>
      </w:pPr>
      <w:r>
        <w:t>Emotion Categories Detected</w:t>
      </w:r>
    </w:p>
    <w:p>
      <w:r>
        <w:t>- Angry</w:t>
      </w:r>
    </w:p>
    <w:p>
      <w:r>
        <w:t>- Disgusted</w:t>
      </w:r>
    </w:p>
    <w:p>
      <w:r>
        <w:t>- Fearful</w:t>
      </w:r>
    </w:p>
    <w:p>
      <w:r>
        <w:t>- Happy</w:t>
      </w:r>
    </w:p>
    <w:p>
      <w:r>
        <w:t>- Neutral</w:t>
      </w:r>
    </w:p>
    <w:p>
      <w:r>
        <w:t>- Sad</w:t>
      </w:r>
    </w:p>
    <w:p>
      <w:r>
        <w:t>- Surprised</w:t>
      </w:r>
    </w:p>
    <w:p>
      <w:pPr>
        <w:pStyle w:val="Heading1"/>
      </w:pPr>
      <w:r>
        <w:t>Applications</w:t>
      </w:r>
    </w:p>
    <w:p>
      <w:r>
        <w:t>- Customer feedback analysis</w:t>
      </w:r>
    </w:p>
    <w:p>
      <w:r>
        <w:t>- Smart surveillance systems</w:t>
      </w:r>
    </w:p>
    <w:p>
      <w:r>
        <w:t>- Mental health monitoring</w:t>
      </w:r>
    </w:p>
    <w:p>
      <w:r>
        <w:t>- Human-computer interaction</w:t>
      </w:r>
    </w:p>
    <w:p>
      <w:r>
        <w:t>- E-learning behavior assessment</w:t>
      </w:r>
    </w:p>
    <w:p>
      <w:pPr>
        <w:pStyle w:val="Heading1"/>
      </w:pPr>
      <w:r>
        <w:t>Output Screenshots</w:t>
      </w:r>
    </w:p>
    <w:p>
      <w:r>
        <w:t>(Screenshots showing webcam with detected emotions should be pasted here)</w:t>
      </w:r>
    </w:p>
    <w:p>
      <w:pPr>
        <w:pStyle w:val="Heading1"/>
      </w:pPr>
      <w:r>
        <w:t>Conclusion</w:t>
      </w:r>
    </w:p>
    <w:p>
      <w:r>
        <w:t>The project successfully demonstrates how AI and deep learning can be integrated to identify human emotions in real-time. This showcases the power of computer vision and neural networks in creating smart, interactive applications.</w:t>
      </w:r>
    </w:p>
    <w:p>
      <w:pPr>
        <w:pStyle w:val="Heading1"/>
      </w:pPr>
      <w:r>
        <w:t>Future Enhancements</w:t>
      </w:r>
    </w:p>
    <w:p>
      <w:r>
        <w:t>- Train a custom model on larger and more diverse datasets.</w:t>
      </w:r>
    </w:p>
    <w:p>
      <w:r>
        <w:t>- Improve accuracy by using advanced face detection (e.g., MTCNN or Dlib).</w:t>
      </w:r>
    </w:p>
    <w:p>
      <w:r>
        <w:t>- Add voice sentiment analysis for multimodal emotion recognition.</w:t>
      </w:r>
    </w:p>
    <w:p>
      <w:r>
        <w:t>- Deploy the application as a web or mobile app.</w:t>
      </w:r>
    </w:p>
    <w:p>
      <w:pPr>
        <w:pStyle w:val="Heading1"/>
      </w:pPr>
      <w:r>
        <w:t>Team / Developer</w:t>
      </w:r>
    </w:p>
    <w:p>
      <w:r>
        <w:t>Digvijoy Ranjan</w:t>
      </w:r>
    </w:p>
    <w:p>
      <w:r>
        <w:t>B.Tech in Computer Science and Engineering</w:t>
      </w:r>
    </w:p>
    <w:p>
      <w:pPr>
        <w:pStyle w:val="Heading1"/>
      </w:pPr>
      <w:r>
        <w:t>Screenshots and Demo Video (optional)</w:t>
      </w:r>
    </w:p>
    <w:p>
      <w:r>
        <w:t>Add real-time working demo screenshots or video links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